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C6BDB" w14:textId="71E35AEC" w:rsidR="004E66C1" w:rsidRPr="0027662D" w:rsidRDefault="0027662D">
      <w:pPr>
        <w:pStyle w:val="Titel"/>
        <w:rPr>
          <w:lang w:val="de-DE"/>
        </w:rPr>
      </w:pPr>
      <w:r w:rsidRPr="0027662D">
        <w:rPr>
          <w:lang w:val="de-DE"/>
        </w:rPr>
        <w:t xml:space="preserve">Testprotokoll </w:t>
      </w:r>
    </w:p>
    <w:p w14:paraId="0842B110" w14:textId="6829FA8D" w:rsidR="004E66C1" w:rsidRPr="0027662D" w:rsidRDefault="0027662D">
      <w:pPr>
        <w:rPr>
          <w:lang w:val="de-DE"/>
        </w:rPr>
      </w:pPr>
      <w:r w:rsidRPr="0027662D">
        <w:rPr>
          <w:lang w:val="de-DE"/>
        </w:rPr>
        <w:t>**Projektname:</w:t>
      </w:r>
      <w:r w:rsidRPr="0027662D">
        <w:rPr>
          <w:lang w:val="de-DE"/>
        </w:rPr>
        <w:t xml:space="preserve"> Zutrittskontrolle mit Sensorik und Webinterface</w:t>
      </w:r>
    </w:p>
    <w:p w14:paraId="018F7A00" w14:textId="7C3D9E39" w:rsidR="004E66C1" w:rsidRPr="0027662D" w:rsidRDefault="0027662D">
      <w:pPr>
        <w:rPr>
          <w:lang w:val="de-DE"/>
        </w:rPr>
      </w:pPr>
      <w:r w:rsidRPr="0027662D">
        <w:rPr>
          <w:lang w:val="de-DE"/>
        </w:rPr>
        <w:t>**Testzeitraum:</w:t>
      </w:r>
      <w:r>
        <w:rPr>
          <w:lang w:val="de-DE"/>
        </w:rPr>
        <w:t xml:space="preserve"> 05.05.2025 – 09.05.2025</w:t>
      </w:r>
    </w:p>
    <w:p w14:paraId="7847F48A" w14:textId="0DE238DA" w:rsidR="004E66C1" w:rsidRPr="0027662D" w:rsidRDefault="0027662D">
      <w:pPr>
        <w:rPr>
          <w:lang w:val="de-DE"/>
        </w:rPr>
      </w:pPr>
      <w:r w:rsidRPr="0027662D">
        <w:rPr>
          <w:lang w:val="de-DE"/>
        </w:rPr>
        <w:t>**Tester:</w:t>
      </w:r>
      <w:r>
        <w:rPr>
          <w:lang w:val="de-DE"/>
        </w:rPr>
        <w:t xml:space="preserve"> Gruppe 5</w:t>
      </w:r>
    </w:p>
    <w:p w14:paraId="10487BEA" w14:textId="77777777" w:rsidR="004E66C1" w:rsidRPr="0027662D" w:rsidRDefault="0027662D">
      <w:pPr>
        <w:pStyle w:val="berschrift1"/>
        <w:rPr>
          <w:lang w:val="de-DE"/>
        </w:rPr>
      </w:pPr>
      <w:r w:rsidRPr="0027662D">
        <w:rPr>
          <w:lang w:val="de-DE"/>
        </w:rPr>
        <w:t>Ziel des Tests</w:t>
      </w:r>
    </w:p>
    <w:p w14:paraId="46043179" w14:textId="4389B584" w:rsidR="0027662D" w:rsidRDefault="0027662D">
      <w:pPr>
        <w:rPr>
          <w:lang w:val="de-DE"/>
        </w:rPr>
      </w:pPr>
      <w:r w:rsidRPr="0027662D">
        <w:rPr>
          <w:lang w:val="de-DE"/>
        </w:rPr>
        <w:t xml:space="preserve">Überprüfung der Funktionalität des gesamten Systems </w:t>
      </w:r>
      <w:r w:rsidRPr="0027662D">
        <w:rPr>
          <w:lang w:val="de-DE"/>
        </w:rPr>
        <w:t>bestehend aus:</w:t>
      </w:r>
      <w:r w:rsidRPr="0027662D">
        <w:rPr>
          <w:lang w:val="de-DE"/>
        </w:rPr>
        <w:br/>
        <w:t>- Bewegungserkennung</w:t>
      </w:r>
      <w:r w:rsidRPr="0027662D">
        <w:rPr>
          <w:lang w:val="de-DE"/>
        </w:rPr>
        <w:br/>
        <w:t>- Temperatur- und Luftfeuchtigkeitsmessung</w:t>
      </w:r>
      <w:r w:rsidRPr="0027662D">
        <w:rPr>
          <w:lang w:val="de-DE"/>
        </w:rPr>
        <w:br/>
        <w:t>- Zutrittskontrolle per Kartenleser</w:t>
      </w:r>
      <w:r w:rsidRPr="0027662D">
        <w:rPr>
          <w:lang w:val="de-DE"/>
        </w:rPr>
        <w:br/>
        <w:t xml:space="preserve">- MQTT-Kommunikation zwischen Sensorik und </w:t>
      </w:r>
      <w:proofErr w:type="gramStart"/>
      <w:r w:rsidRPr="0027662D">
        <w:rPr>
          <w:lang w:val="de-DE"/>
        </w:rPr>
        <w:t>Backend</w:t>
      </w:r>
      <w:proofErr w:type="gramEnd"/>
      <w:r w:rsidRPr="0027662D">
        <w:rPr>
          <w:lang w:val="de-DE"/>
        </w:rPr>
        <w:br/>
        <w:t>- Anzeige der Sensordaten im Webinterface</w:t>
      </w:r>
    </w:p>
    <w:p w14:paraId="0344CE81" w14:textId="77777777" w:rsidR="0027662D" w:rsidRPr="0027662D" w:rsidRDefault="0027662D">
      <w:pPr>
        <w:rPr>
          <w:lang w:val="de-DE"/>
        </w:rPr>
      </w:pPr>
    </w:p>
    <w:p w14:paraId="25F54EF1" w14:textId="77777777" w:rsidR="004E66C1" w:rsidRPr="0027662D" w:rsidRDefault="0027662D">
      <w:pPr>
        <w:pStyle w:val="berschrift1"/>
        <w:rPr>
          <w:lang w:val="de-DE"/>
        </w:rPr>
      </w:pPr>
      <w:r w:rsidRPr="0027662D">
        <w:rPr>
          <w:lang w:val="de-DE"/>
        </w:rPr>
        <w:t>Testumgebung</w:t>
      </w:r>
    </w:p>
    <w:p w14:paraId="4EE23736" w14:textId="34A6C0C3" w:rsidR="004E66C1" w:rsidRPr="0027662D" w:rsidRDefault="0027662D">
      <w:pPr>
        <w:rPr>
          <w:lang w:val="de-DE"/>
        </w:rPr>
      </w:pPr>
      <w:r w:rsidRPr="0027662D">
        <w:rPr>
          <w:lang w:val="de-DE"/>
        </w:rPr>
        <w:t>Sensoren:</w:t>
      </w:r>
      <w:r w:rsidRPr="0027662D">
        <w:rPr>
          <w:lang w:val="de-DE"/>
        </w:rPr>
        <w:br/>
        <w:t xml:space="preserve">- </w:t>
      </w:r>
      <w:r>
        <w:rPr>
          <w:lang w:val="de-DE"/>
        </w:rPr>
        <w:t>Präsenzsensor</w:t>
      </w:r>
      <w:r w:rsidRPr="0027662D">
        <w:rPr>
          <w:lang w:val="de-DE"/>
        </w:rPr>
        <w:t xml:space="preserve"> (</w:t>
      </w:r>
      <w:r>
        <w:rPr>
          <w:lang w:val="de-DE"/>
        </w:rPr>
        <w:t>LD2410</w:t>
      </w:r>
      <w:r w:rsidRPr="0027662D">
        <w:rPr>
          <w:lang w:val="de-DE"/>
        </w:rPr>
        <w:t>)</w:t>
      </w:r>
      <w:r w:rsidRPr="0027662D">
        <w:rPr>
          <w:lang w:val="de-DE"/>
        </w:rPr>
        <w:br/>
        <w:t>- DHT22 (</w:t>
      </w:r>
      <w:r>
        <w:rPr>
          <w:lang w:val="de-DE"/>
        </w:rPr>
        <w:t>DHT11</w:t>
      </w:r>
      <w:r w:rsidRPr="0027662D">
        <w:rPr>
          <w:lang w:val="de-DE"/>
        </w:rPr>
        <w:t>)</w:t>
      </w:r>
      <w:r w:rsidRPr="0027662D">
        <w:rPr>
          <w:lang w:val="de-DE"/>
        </w:rPr>
        <w:br/>
        <w:t>- RFID-Kartenleser (MFRC522)</w:t>
      </w:r>
      <w:r w:rsidRPr="0027662D">
        <w:rPr>
          <w:lang w:val="de-DE"/>
        </w:rPr>
        <w:br/>
      </w:r>
      <w:r w:rsidRPr="0027662D">
        <w:rPr>
          <w:lang w:val="de-DE"/>
        </w:rPr>
        <w:br/>
        <w:t>Software:</w:t>
      </w:r>
      <w:r w:rsidRPr="0027662D">
        <w:rPr>
          <w:lang w:val="de-DE"/>
        </w:rPr>
        <w:br/>
        <w:t>- MQTT-Bibliothek (angepasst wegen Initialisierungsproblem)</w:t>
      </w:r>
      <w:r w:rsidRPr="0027662D">
        <w:rPr>
          <w:lang w:val="de-DE"/>
        </w:rPr>
        <w:br/>
        <w:t>- Python-Skript zur Datenverarbeitung</w:t>
      </w:r>
      <w:r w:rsidRPr="0027662D">
        <w:rPr>
          <w:lang w:val="de-DE"/>
        </w:rPr>
        <w:br/>
        <w:t xml:space="preserve">- Webserver </w:t>
      </w:r>
      <w:r w:rsidRPr="0027662D">
        <w:rPr>
          <w:lang w:val="de-DE"/>
        </w:rPr>
        <w:br/>
        <w:t>- HTML/JS</w:t>
      </w:r>
      <w:r>
        <w:rPr>
          <w:lang w:val="de-DE"/>
        </w:rPr>
        <w:t>/TS</w:t>
      </w:r>
      <w:r w:rsidRPr="0027662D">
        <w:rPr>
          <w:lang w:val="de-DE"/>
        </w:rPr>
        <w:t>-Frontend</w:t>
      </w:r>
      <w:r w:rsidRPr="0027662D">
        <w:rPr>
          <w:lang w:val="de-DE"/>
        </w:rPr>
        <w:br/>
      </w:r>
      <w:r w:rsidRPr="0027662D">
        <w:rPr>
          <w:lang w:val="de-DE"/>
        </w:rPr>
        <w:br/>
        <w:t>Netzwerk:</w:t>
      </w:r>
      <w:r w:rsidRPr="0027662D">
        <w:rPr>
          <w:lang w:val="de-DE"/>
        </w:rPr>
        <w:br/>
        <w:t xml:space="preserve">- Lokales </w:t>
      </w:r>
      <w:r w:rsidRPr="0027662D">
        <w:rPr>
          <w:lang w:val="de-DE"/>
        </w:rPr>
        <w:t xml:space="preserve">LAN mit MQTT-Broker (z. B. </w:t>
      </w:r>
      <w:proofErr w:type="spellStart"/>
      <w:r w:rsidRPr="0027662D">
        <w:rPr>
          <w:lang w:val="de-DE"/>
        </w:rPr>
        <w:t>Mosquitto</w:t>
      </w:r>
      <w:proofErr w:type="spellEnd"/>
      <w:r w:rsidRPr="0027662D">
        <w:rPr>
          <w:lang w:val="de-DE"/>
        </w:rPr>
        <w:t>)</w:t>
      </w:r>
      <w:r w:rsidRPr="0027662D">
        <w:rPr>
          <w:lang w:val="de-DE"/>
        </w:rPr>
        <w:br/>
      </w:r>
    </w:p>
    <w:p w14:paraId="576CED48" w14:textId="77777777" w:rsidR="004E66C1" w:rsidRDefault="0027662D">
      <w:pPr>
        <w:pStyle w:val="berschrift1"/>
      </w:pPr>
      <w:proofErr w:type="spellStart"/>
      <w:r>
        <w:t>Durchgeführte</w:t>
      </w:r>
      <w:proofErr w:type="spellEnd"/>
      <w:r>
        <w:t xml:space="preserve"> 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1"/>
        <w:gridCol w:w="2238"/>
        <w:gridCol w:w="2233"/>
        <w:gridCol w:w="1042"/>
        <w:gridCol w:w="2206"/>
      </w:tblGrid>
      <w:tr w:rsidR="004E66C1" w14:paraId="14427160" w14:textId="77777777">
        <w:tc>
          <w:tcPr>
            <w:tcW w:w="1728" w:type="dxa"/>
          </w:tcPr>
          <w:p w14:paraId="08D7B4C2" w14:textId="77777777" w:rsidR="004E66C1" w:rsidRDefault="0027662D">
            <w:r>
              <w:t>Testfall</w:t>
            </w:r>
          </w:p>
        </w:tc>
        <w:tc>
          <w:tcPr>
            <w:tcW w:w="1728" w:type="dxa"/>
          </w:tcPr>
          <w:p w14:paraId="563E2289" w14:textId="77777777" w:rsidR="004E66C1" w:rsidRDefault="0027662D">
            <w:r>
              <w:t>Beschreibung</w:t>
            </w:r>
          </w:p>
        </w:tc>
        <w:tc>
          <w:tcPr>
            <w:tcW w:w="1728" w:type="dxa"/>
          </w:tcPr>
          <w:p w14:paraId="28BFB41E" w14:textId="77777777" w:rsidR="004E66C1" w:rsidRDefault="0027662D">
            <w:r>
              <w:t>Erwartetes Ergebnis</w:t>
            </w:r>
          </w:p>
        </w:tc>
        <w:tc>
          <w:tcPr>
            <w:tcW w:w="1728" w:type="dxa"/>
          </w:tcPr>
          <w:p w14:paraId="5D6DAE46" w14:textId="77777777" w:rsidR="004E66C1" w:rsidRDefault="0027662D">
            <w:r>
              <w:t>Ergebnis</w:t>
            </w:r>
          </w:p>
        </w:tc>
        <w:tc>
          <w:tcPr>
            <w:tcW w:w="1728" w:type="dxa"/>
          </w:tcPr>
          <w:p w14:paraId="53C3A94A" w14:textId="77777777" w:rsidR="004E66C1" w:rsidRDefault="0027662D">
            <w:r>
              <w:t>Bemerkung</w:t>
            </w:r>
          </w:p>
        </w:tc>
      </w:tr>
      <w:tr w:rsidR="004E66C1" w14:paraId="69F9B04E" w14:textId="77777777">
        <w:tc>
          <w:tcPr>
            <w:tcW w:w="1728" w:type="dxa"/>
          </w:tcPr>
          <w:p w14:paraId="54041C28" w14:textId="77777777" w:rsidR="004E66C1" w:rsidRDefault="0027662D">
            <w:r>
              <w:t>1</w:t>
            </w:r>
          </w:p>
        </w:tc>
        <w:tc>
          <w:tcPr>
            <w:tcW w:w="1728" w:type="dxa"/>
          </w:tcPr>
          <w:p w14:paraId="3CB911C8" w14:textId="77777777" w:rsidR="004E66C1" w:rsidRDefault="0027662D">
            <w:r>
              <w:t>Bewegung erkannt</w:t>
            </w:r>
          </w:p>
        </w:tc>
        <w:tc>
          <w:tcPr>
            <w:tcW w:w="1728" w:type="dxa"/>
          </w:tcPr>
          <w:p w14:paraId="22EC0B09" w14:textId="77777777" w:rsidR="004E66C1" w:rsidRPr="0027662D" w:rsidRDefault="0027662D">
            <w:pPr>
              <w:rPr>
                <w:lang w:val="de-DE"/>
              </w:rPr>
            </w:pPr>
            <w:r w:rsidRPr="0027662D">
              <w:rPr>
                <w:lang w:val="de-DE"/>
              </w:rPr>
              <w:t>Bewegung wird erkannt und über MQTT übertragen</w:t>
            </w:r>
          </w:p>
        </w:tc>
        <w:tc>
          <w:tcPr>
            <w:tcW w:w="1728" w:type="dxa"/>
          </w:tcPr>
          <w:p w14:paraId="547028E4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6DDD9DC0" w14:textId="77777777" w:rsidR="004E66C1" w:rsidRDefault="0027662D">
            <w:r>
              <w:t>Funktioniert zuverlässig</w:t>
            </w:r>
          </w:p>
        </w:tc>
      </w:tr>
      <w:tr w:rsidR="004E66C1" w14:paraId="4D0E6E9B" w14:textId="77777777">
        <w:tc>
          <w:tcPr>
            <w:tcW w:w="1728" w:type="dxa"/>
          </w:tcPr>
          <w:p w14:paraId="2AED8D5C" w14:textId="77777777" w:rsidR="004E66C1" w:rsidRDefault="0027662D">
            <w:r>
              <w:t>2</w:t>
            </w:r>
          </w:p>
        </w:tc>
        <w:tc>
          <w:tcPr>
            <w:tcW w:w="1728" w:type="dxa"/>
          </w:tcPr>
          <w:p w14:paraId="7654C0E9" w14:textId="77777777" w:rsidR="004E66C1" w:rsidRDefault="0027662D">
            <w:r>
              <w:t>Keine Bewegung</w:t>
            </w:r>
          </w:p>
        </w:tc>
        <w:tc>
          <w:tcPr>
            <w:tcW w:w="1728" w:type="dxa"/>
          </w:tcPr>
          <w:p w14:paraId="2C799738" w14:textId="77777777" w:rsidR="004E66C1" w:rsidRPr="0027662D" w:rsidRDefault="0027662D">
            <w:pPr>
              <w:rPr>
                <w:lang w:val="de-DE"/>
              </w:rPr>
            </w:pPr>
            <w:r w:rsidRPr="0027662D">
              <w:rPr>
                <w:lang w:val="de-DE"/>
              </w:rPr>
              <w:t xml:space="preserve">Kein MQTT-Signal </w:t>
            </w:r>
            <w:r w:rsidRPr="0027662D">
              <w:rPr>
                <w:lang w:val="de-DE"/>
              </w:rPr>
              <w:lastRenderedPageBreak/>
              <w:t>wird gesendet</w:t>
            </w:r>
          </w:p>
        </w:tc>
        <w:tc>
          <w:tcPr>
            <w:tcW w:w="1728" w:type="dxa"/>
          </w:tcPr>
          <w:p w14:paraId="4FAAFA76" w14:textId="77777777" w:rsidR="004E66C1" w:rsidRDefault="0027662D">
            <w:r>
              <w:lastRenderedPageBreak/>
              <w:t>✔</w:t>
            </w:r>
            <w:r>
              <w:t>️</w:t>
            </w:r>
          </w:p>
        </w:tc>
        <w:tc>
          <w:tcPr>
            <w:tcW w:w="1728" w:type="dxa"/>
          </w:tcPr>
          <w:p w14:paraId="6D5766C4" w14:textId="77777777" w:rsidR="004E66C1" w:rsidRDefault="0027662D">
            <w:r>
              <w:t>OK</w:t>
            </w:r>
          </w:p>
        </w:tc>
      </w:tr>
      <w:tr w:rsidR="004E66C1" w14:paraId="1BDA7CC8" w14:textId="77777777">
        <w:tc>
          <w:tcPr>
            <w:tcW w:w="1728" w:type="dxa"/>
          </w:tcPr>
          <w:p w14:paraId="3DB5FE76" w14:textId="77777777" w:rsidR="004E66C1" w:rsidRDefault="0027662D">
            <w:r>
              <w:t>3</w:t>
            </w:r>
          </w:p>
        </w:tc>
        <w:tc>
          <w:tcPr>
            <w:tcW w:w="1728" w:type="dxa"/>
          </w:tcPr>
          <w:p w14:paraId="09EFB9A8" w14:textId="77777777" w:rsidR="004E66C1" w:rsidRDefault="0027662D">
            <w:r>
              <w:t>Temperaturmessung</w:t>
            </w:r>
          </w:p>
        </w:tc>
        <w:tc>
          <w:tcPr>
            <w:tcW w:w="1728" w:type="dxa"/>
          </w:tcPr>
          <w:p w14:paraId="4CB20BC4" w14:textId="77777777" w:rsidR="004E66C1" w:rsidRDefault="0027662D">
            <w:r>
              <w:t>Temperaturwert wird korrekt angezeigt</w:t>
            </w:r>
          </w:p>
        </w:tc>
        <w:tc>
          <w:tcPr>
            <w:tcW w:w="1728" w:type="dxa"/>
          </w:tcPr>
          <w:p w14:paraId="657A3EB5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1DC4A429" w14:textId="673EB79E" w:rsidR="004E66C1" w:rsidRDefault="0027662D">
            <w:proofErr w:type="spellStart"/>
            <w:r>
              <w:t>Abweichung</w:t>
            </w:r>
            <w:proofErr w:type="spellEnd"/>
            <w:r>
              <w:t xml:space="preserve"> &lt;2</w:t>
            </w:r>
            <w:r>
              <w:t>°C</w:t>
            </w:r>
          </w:p>
        </w:tc>
      </w:tr>
      <w:tr w:rsidR="004E66C1" w14:paraId="2BC2A7A6" w14:textId="77777777">
        <w:tc>
          <w:tcPr>
            <w:tcW w:w="1728" w:type="dxa"/>
          </w:tcPr>
          <w:p w14:paraId="27F1CDDD" w14:textId="77777777" w:rsidR="004E66C1" w:rsidRDefault="0027662D">
            <w:r>
              <w:t>4</w:t>
            </w:r>
          </w:p>
        </w:tc>
        <w:tc>
          <w:tcPr>
            <w:tcW w:w="1728" w:type="dxa"/>
          </w:tcPr>
          <w:p w14:paraId="02735C86" w14:textId="77777777" w:rsidR="004E66C1" w:rsidRDefault="0027662D">
            <w:r>
              <w:t>Luftfeuchtigkeit</w:t>
            </w:r>
          </w:p>
        </w:tc>
        <w:tc>
          <w:tcPr>
            <w:tcW w:w="1728" w:type="dxa"/>
          </w:tcPr>
          <w:p w14:paraId="1EB12DDD" w14:textId="17C71C9F" w:rsidR="004E66C1" w:rsidRDefault="0027662D">
            <w:proofErr w:type="spellStart"/>
            <w:r>
              <w:t>Luftfeuchtigkeitswert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angezeigt</w:t>
            </w:r>
            <w:proofErr w:type="spellEnd"/>
          </w:p>
        </w:tc>
        <w:tc>
          <w:tcPr>
            <w:tcW w:w="1728" w:type="dxa"/>
          </w:tcPr>
          <w:p w14:paraId="0E393F12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45356078" w14:textId="77777777" w:rsidR="004E66C1" w:rsidRDefault="0027662D">
            <w:r>
              <w:t>OK</w:t>
            </w:r>
          </w:p>
        </w:tc>
      </w:tr>
      <w:tr w:rsidR="004E66C1" w14:paraId="6501D3AA" w14:textId="77777777">
        <w:tc>
          <w:tcPr>
            <w:tcW w:w="1728" w:type="dxa"/>
          </w:tcPr>
          <w:p w14:paraId="65A64CCA" w14:textId="77777777" w:rsidR="004E66C1" w:rsidRDefault="0027662D">
            <w:r>
              <w:t>5</w:t>
            </w:r>
          </w:p>
        </w:tc>
        <w:tc>
          <w:tcPr>
            <w:tcW w:w="1728" w:type="dxa"/>
          </w:tcPr>
          <w:p w14:paraId="37DCD825" w14:textId="77777777" w:rsidR="004E66C1" w:rsidRDefault="0027662D">
            <w:r>
              <w:t>Temperaturänderung simulieren</w:t>
            </w:r>
          </w:p>
        </w:tc>
        <w:tc>
          <w:tcPr>
            <w:tcW w:w="1728" w:type="dxa"/>
          </w:tcPr>
          <w:p w14:paraId="2E5CD976" w14:textId="77777777" w:rsidR="004E66C1" w:rsidRPr="0027662D" w:rsidRDefault="0027662D">
            <w:pPr>
              <w:rPr>
                <w:lang w:val="de-DE"/>
              </w:rPr>
            </w:pPr>
            <w:r w:rsidRPr="0027662D">
              <w:rPr>
                <w:lang w:val="de-DE"/>
              </w:rPr>
              <w:t xml:space="preserve">Wert ändert sich im </w:t>
            </w:r>
            <w:r w:rsidRPr="0027662D">
              <w:rPr>
                <w:lang w:val="de-DE"/>
              </w:rPr>
              <w:t>Webinterface</w:t>
            </w:r>
          </w:p>
        </w:tc>
        <w:tc>
          <w:tcPr>
            <w:tcW w:w="1728" w:type="dxa"/>
          </w:tcPr>
          <w:p w14:paraId="3B0F4B6D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54CD59FB" w14:textId="77777777" w:rsidR="004E66C1" w:rsidRDefault="0027662D">
            <w:r>
              <w:t>Verzögerung ca. 2 Sek.</w:t>
            </w:r>
          </w:p>
        </w:tc>
      </w:tr>
      <w:tr w:rsidR="004E66C1" w14:paraId="502A4475" w14:textId="77777777">
        <w:tc>
          <w:tcPr>
            <w:tcW w:w="1728" w:type="dxa"/>
          </w:tcPr>
          <w:p w14:paraId="122206AA" w14:textId="77777777" w:rsidR="004E66C1" w:rsidRDefault="0027662D">
            <w:r>
              <w:t>6</w:t>
            </w:r>
          </w:p>
        </w:tc>
        <w:tc>
          <w:tcPr>
            <w:tcW w:w="1728" w:type="dxa"/>
          </w:tcPr>
          <w:p w14:paraId="3E665C6F" w14:textId="77777777" w:rsidR="004E66C1" w:rsidRDefault="0027662D">
            <w:r>
              <w:t>RFID-Karte korrekt</w:t>
            </w:r>
          </w:p>
        </w:tc>
        <w:tc>
          <w:tcPr>
            <w:tcW w:w="1728" w:type="dxa"/>
          </w:tcPr>
          <w:p w14:paraId="77F4DC65" w14:textId="77777777" w:rsidR="004E66C1" w:rsidRPr="0027662D" w:rsidRDefault="0027662D">
            <w:pPr>
              <w:rPr>
                <w:lang w:val="de-DE"/>
              </w:rPr>
            </w:pPr>
            <w:r w:rsidRPr="0027662D">
              <w:rPr>
                <w:lang w:val="de-DE"/>
              </w:rPr>
              <w:t>Zugang wird gewährt, Log im Webinterface</w:t>
            </w:r>
          </w:p>
        </w:tc>
        <w:tc>
          <w:tcPr>
            <w:tcW w:w="1728" w:type="dxa"/>
          </w:tcPr>
          <w:p w14:paraId="07B8193D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3CACE717" w14:textId="77777777" w:rsidR="004E66C1" w:rsidRDefault="0027662D">
            <w:r>
              <w:t>Testkarte funktioniert</w:t>
            </w:r>
          </w:p>
        </w:tc>
      </w:tr>
      <w:tr w:rsidR="004E66C1" w14:paraId="53333E60" w14:textId="77777777">
        <w:tc>
          <w:tcPr>
            <w:tcW w:w="1728" w:type="dxa"/>
          </w:tcPr>
          <w:p w14:paraId="009113F3" w14:textId="77777777" w:rsidR="004E66C1" w:rsidRDefault="0027662D">
            <w:r>
              <w:t>7</w:t>
            </w:r>
          </w:p>
        </w:tc>
        <w:tc>
          <w:tcPr>
            <w:tcW w:w="1728" w:type="dxa"/>
          </w:tcPr>
          <w:p w14:paraId="58B703C7" w14:textId="77777777" w:rsidR="004E66C1" w:rsidRDefault="0027662D">
            <w:r>
              <w:t>Unbekannte RFID-Karte</w:t>
            </w:r>
          </w:p>
        </w:tc>
        <w:tc>
          <w:tcPr>
            <w:tcW w:w="1728" w:type="dxa"/>
          </w:tcPr>
          <w:p w14:paraId="0018D379" w14:textId="77777777" w:rsidR="004E66C1" w:rsidRDefault="0027662D">
            <w:r>
              <w:t>Zugang wird verweigert</w:t>
            </w:r>
          </w:p>
        </w:tc>
        <w:tc>
          <w:tcPr>
            <w:tcW w:w="1728" w:type="dxa"/>
          </w:tcPr>
          <w:p w14:paraId="5375704B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5B61D4F2" w14:textId="77777777" w:rsidR="004E66C1" w:rsidRDefault="0027662D">
            <w:r>
              <w:t>OK</w:t>
            </w:r>
          </w:p>
        </w:tc>
      </w:tr>
      <w:tr w:rsidR="004E66C1" w14:paraId="58C62F4C" w14:textId="77777777">
        <w:tc>
          <w:tcPr>
            <w:tcW w:w="1728" w:type="dxa"/>
          </w:tcPr>
          <w:p w14:paraId="6FECC961" w14:textId="77777777" w:rsidR="004E66C1" w:rsidRDefault="0027662D">
            <w:r>
              <w:t>8</w:t>
            </w:r>
          </w:p>
        </w:tc>
        <w:tc>
          <w:tcPr>
            <w:tcW w:w="1728" w:type="dxa"/>
          </w:tcPr>
          <w:p w14:paraId="69F68CA4" w14:textId="77777777" w:rsidR="004E66C1" w:rsidRDefault="0027662D">
            <w:r>
              <w:t>MQTT-Kommunikation</w:t>
            </w:r>
          </w:p>
        </w:tc>
        <w:tc>
          <w:tcPr>
            <w:tcW w:w="1728" w:type="dxa"/>
          </w:tcPr>
          <w:p w14:paraId="327E59E7" w14:textId="77777777" w:rsidR="004E66C1" w:rsidRPr="0027662D" w:rsidRDefault="0027662D">
            <w:pPr>
              <w:rPr>
                <w:lang w:val="de-DE"/>
              </w:rPr>
            </w:pPr>
            <w:r w:rsidRPr="0027662D">
              <w:rPr>
                <w:lang w:val="de-DE"/>
              </w:rPr>
              <w:t>Alle Daten erreichen den Broker korrekt</w:t>
            </w:r>
          </w:p>
        </w:tc>
        <w:tc>
          <w:tcPr>
            <w:tcW w:w="1728" w:type="dxa"/>
          </w:tcPr>
          <w:p w14:paraId="344BC318" w14:textId="77777777" w:rsidR="004E66C1" w:rsidRDefault="0027662D">
            <w:r>
              <w:t>✔</w:t>
            </w:r>
            <w:r>
              <w:t>️</w:t>
            </w:r>
            <w:r>
              <w:t>/❌</w:t>
            </w:r>
          </w:p>
        </w:tc>
        <w:tc>
          <w:tcPr>
            <w:tcW w:w="1728" w:type="dxa"/>
          </w:tcPr>
          <w:p w14:paraId="598830D5" w14:textId="77777777" w:rsidR="004E66C1" w:rsidRDefault="0027662D">
            <w:r>
              <w:t>Anfangs Problem mit Bibliothek</w:t>
            </w:r>
          </w:p>
        </w:tc>
      </w:tr>
      <w:tr w:rsidR="004E66C1" w14:paraId="2D1C6E84" w14:textId="77777777">
        <w:tc>
          <w:tcPr>
            <w:tcW w:w="1728" w:type="dxa"/>
          </w:tcPr>
          <w:p w14:paraId="4611613B" w14:textId="77777777" w:rsidR="004E66C1" w:rsidRDefault="0027662D">
            <w:r>
              <w:t>9</w:t>
            </w:r>
          </w:p>
        </w:tc>
        <w:tc>
          <w:tcPr>
            <w:tcW w:w="1728" w:type="dxa"/>
          </w:tcPr>
          <w:p w14:paraId="23CC007B" w14:textId="698098E2" w:rsidR="004E66C1" w:rsidRPr="0027662D" w:rsidRDefault="0027662D">
            <w:pPr>
              <w:rPr>
                <w:lang w:val="de-DE"/>
              </w:rPr>
            </w:pPr>
            <w:r w:rsidRPr="0027662D">
              <w:rPr>
                <w:lang w:val="de-DE"/>
              </w:rPr>
              <w:t>Konfiguration des Mikrocontrollers über d</w:t>
            </w:r>
            <w:r>
              <w:rPr>
                <w:lang w:val="de-DE"/>
              </w:rPr>
              <w:t>as Webinterface</w:t>
            </w:r>
          </w:p>
        </w:tc>
        <w:tc>
          <w:tcPr>
            <w:tcW w:w="1728" w:type="dxa"/>
          </w:tcPr>
          <w:p w14:paraId="643B45AC" w14:textId="698BAE53" w:rsidR="004E66C1" w:rsidRDefault="0027662D">
            <w:proofErr w:type="spellStart"/>
            <w:r>
              <w:t>Konfiguration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übernommen</w:t>
            </w:r>
            <w:proofErr w:type="spellEnd"/>
            <w:r>
              <w:t xml:space="preserve"> </w:t>
            </w:r>
          </w:p>
        </w:tc>
        <w:tc>
          <w:tcPr>
            <w:tcW w:w="1728" w:type="dxa"/>
          </w:tcPr>
          <w:p w14:paraId="50ECD344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2871B43E" w14:textId="25D1B7AC" w:rsidR="004E66C1" w:rsidRDefault="0027662D">
            <w:r>
              <w:t>OK</w:t>
            </w:r>
          </w:p>
        </w:tc>
      </w:tr>
      <w:tr w:rsidR="004E66C1" w14:paraId="57C1F41D" w14:textId="77777777">
        <w:tc>
          <w:tcPr>
            <w:tcW w:w="1728" w:type="dxa"/>
          </w:tcPr>
          <w:p w14:paraId="36C87613" w14:textId="77777777" w:rsidR="004E66C1" w:rsidRDefault="0027662D">
            <w:r>
              <w:t>10</w:t>
            </w:r>
          </w:p>
        </w:tc>
        <w:tc>
          <w:tcPr>
            <w:tcW w:w="1728" w:type="dxa"/>
          </w:tcPr>
          <w:p w14:paraId="4366929D" w14:textId="77777777" w:rsidR="004E66C1" w:rsidRDefault="0027662D">
            <w:r>
              <w:t>Webinterface Datenanzeige</w:t>
            </w:r>
          </w:p>
        </w:tc>
        <w:tc>
          <w:tcPr>
            <w:tcW w:w="1728" w:type="dxa"/>
          </w:tcPr>
          <w:p w14:paraId="51137776" w14:textId="77777777" w:rsidR="004E66C1" w:rsidRDefault="0027662D">
            <w:r>
              <w:t>Live-Daten erscheinen korrekt</w:t>
            </w:r>
          </w:p>
        </w:tc>
        <w:tc>
          <w:tcPr>
            <w:tcW w:w="1728" w:type="dxa"/>
          </w:tcPr>
          <w:p w14:paraId="72DACF51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4F505461" w14:textId="77777777" w:rsidR="004E66C1" w:rsidRDefault="0027662D">
            <w:r>
              <w:t>Formatierung angepasst</w:t>
            </w:r>
          </w:p>
        </w:tc>
      </w:tr>
      <w:tr w:rsidR="004E66C1" w14:paraId="6F017412" w14:textId="77777777">
        <w:tc>
          <w:tcPr>
            <w:tcW w:w="1728" w:type="dxa"/>
          </w:tcPr>
          <w:p w14:paraId="46BEE56F" w14:textId="77777777" w:rsidR="004E66C1" w:rsidRDefault="0027662D">
            <w:r>
              <w:t>11</w:t>
            </w:r>
          </w:p>
        </w:tc>
        <w:tc>
          <w:tcPr>
            <w:tcW w:w="1728" w:type="dxa"/>
          </w:tcPr>
          <w:p w14:paraId="2474B88E" w14:textId="77777777" w:rsidR="004E66C1" w:rsidRDefault="0027662D">
            <w:r>
              <w:t>Uhrzeit-Anzeige</w:t>
            </w:r>
          </w:p>
        </w:tc>
        <w:tc>
          <w:tcPr>
            <w:tcW w:w="1728" w:type="dxa"/>
          </w:tcPr>
          <w:p w14:paraId="2CD8E246" w14:textId="77777777" w:rsidR="004E66C1" w:rsidRDefault="0027662D">
            <w:r>
              <w:t xml:space="preserve">Korrekte Uhrzeit im </w:t>
            </w:r>
            <w:r>
              <w:t>Webinterface</w:t>
            </w:r>
          </w:p>
        </w:tc>
        <w:tc>
          <w:tcPr>
            <w:tcW w:w="1728" w:type="dxa"/>
          </w:tcPr>
          <w:p w14:paraId="176D643C" w14:textId="77777777" w:rsidR="004E66C1" w:rsidRDefault="0027662D">
            <w:r>
              <w:t>✔</w:t>
            </w:r>
            <w:r>
              <w:t>️</w:t>
            </w:r>
          </w:p>
        </w:tc>
        <w:tc>
          <w:tcPr>
            <w:tcW w:w="1728" w:type="dxa"/>
          </w:tcPr>
          <w:p w14:paraId="5AAB0C3D" w14:textId="77777777" w:rsidR="004E66C1" w:rsidRDefault="0027662D">
            <w:r>
              <w:t>Zeitsynchronisierung aktiv</w:t>
            </w:r>
          </w:p>
        </w:tc>
      </w:tr>
    </w:tbl>
    <w:p w14:paraId="6AD660E3" w14:textId="798C5E9A" w:rsidR="004E66C1" w:rsidRPr="0027662D" w:rsidRDefault="004E66C1">
      <w:pPr>
        <w:rPr>
          <w:lang w:val="de-DE"/>
        </w:rPr>
      </w:pPr>
    </w:p>
    <w:sectPr w:rsidR="004E66C1" w:rsidRPr="00276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841103">
    <w:abstractNumId w:val="8"/>
  </w:num>
  <w:num w:numId="2" w16cid:durableId="584534122">
    <w:abstractNumId w:val="6"/>
  </w:num>
  <w:num w:numId="3" w16cid:durableId="43335877">
    <w:abstractNumId w:val="5"/>
  </w:num>
  <w:num w:numId="4" w16cid:durableId="70857501">
    <w:abstractNumId w:val="4"/>
  </w:num>
  <w:num w:numId="5" w16cid:durableId="2046707652">
    <w:abstractNumId w:val="7"/>
  </w:num>
  <w:num w:numId="6" w16cid:durableId="1885555925">
    <w:abstractNumId w:val="3"/>
  </w:num>
  <w:num w:numId="7" w16cid:durableId="1664581257">
    <w:abstractNumId w:val="2"/>
  </w:num>
  <w:num w:numId="8" w16cid:durableId="185145159">
    <w:abstractNumId w:val="1"/>
  </w:num>
  <w:num w:numId="9" w16cid:durableId="7513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662D"/>
    <w:rsid w:val="0029639D"/>
    <w:rsid w:val="00326F90"/>
    <w:rsid w:val="004E66C1"/>
    <w:rsid w:val="00642C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EE2675"/>
  <w14:defaultImageDpi w14:val="300"/>
  <w15:docId w15:val="{7C0BA6B6-AC69-487F-A713-CCE50B9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92ba928-7b38-4497-b5a4-6ab5f55e8df5}" enabled="1" method="Standard" siteId="{4763d43a-0256-42ae-a6c4-05561c796c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Barthel</cp:lastModifiedBy>
  <cp:revision>2</cp:revision>
  <dcterms:created xsi:type="dcterms:W3CDTF">2025-05-08T10:52:00Z</dcterms:created>
  <dcterms:modified xsi:type="dcterms:W3CDTF">2025-05-08T10:52:00Z</dcterms:modified>
  <cp:category/>
</cp:coreProperties>
</file>